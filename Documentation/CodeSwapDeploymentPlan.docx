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6177625" w:displacedByCustomXml="next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id w:val="829487029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CC3FC3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C3FC3" w:rsidRDefault="00CC3FC3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E9D14AE27C26475884C22683BCFC0CE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C3FC3" w:rsidRDefault="00BD3E0F" w:rsidP="00BD3E0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CC3FC3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C3FC3" w:rsidRDefault="00CC3FC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CC3FC3" w:rsidRPr="00CC3FC3" w:rsidRDefault="00CC3FC3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E94885B07C1B4413B28420A42018E1B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C3FC3" w:rsidRPr="00CC3FC3" w:rsidRDefault="00CC3FC3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 xml:space="preserve">Andrew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Michaelis</w:t>
                    </w:r>
                    <w:proofErr w:type="spellEnd"/>
                    <w:r>
                      <w:rPr>
                        <w:color w:val="76923C" w:themeColor="accent3" w:themeShade="BF"/>
                      </w:rPr>
                      <w:t xml:space="preserve">, Caleb Drake, Brandon Knight, Jackson </w:t>
                    </w:r>
                    <w:proofErr w:type="spellStart"/>
                    <w:r>
                      <w:rPr>
                        <w:color w:val="76923C" w:themeColor="accent3" w:themeShade="BF"/>
                      </w:rPr>
                      <w:t>Melling</w:t>
                    </w:r>
                    <w:proofErr w:type="spellEnd"/>
                  </w:p>
                </w:sdtContent>
              </w:sdt>
              <w:p w:rsidR="00CC3FC3" w:rsidRPr="00CC3FC3" w:rsidRDefault="00CC3FC3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CC3FC3" w:rsidRDefault="00CC3FC3"/>
        <w:p w:rsidR="00CC3FC3" w:rsidRDefault="00CC3FC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C3FC3">
            <w:tc>
              <w:tcPr>
                <w:tcW w:w="0" w:type="auto"/>
              </w:tcPr>
              <w:p w:rsidR="00CC3FC3" w:rsidRDefault="002F6644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C727B6F88701406494FBA45EFE8B282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C3FC3">
                      <w:rPr>
                        <w:b/>
                        <w:bCs/>
                        <w:caps/>
                        <w:sz w:val="72"/>
                        <w:szCs w:val="72"/>
                      </w:rPr>
                      <w:t>CodeSwap DeploYment Plan</w:t>
                    </w:r>
                  </w:sdtContent>
                </w:sdt>
              </w:p>
            </w:tc>
          </w:tr>
          <w:tr w:rsidR="00CC3FC3">
            <w:tc>
              <w:tcPr>
                <w:tcW w:w="0" w:type="auto"/>
              </w:tcPr>
              <w:p w:rsidR="00CC3FC3" w:rsidRPr="00CC3FC3" w:rsidRDefault="00CC3FC3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:rsidR="00CC3FC3" w:rsidRDefault="00CC3FC3"/>
        <w:p w:rsidR="00CC3FC3" w:rsidRDefault="00CC3FC3">
          <w:pPr>
            <w:pStyle w:val="TOCHeading"/>
          </w:pPr>
          <w:r>
            <w:rPr>
              <w:rFonts w:ascii="Arial" w:eastAsia="Arial" w:hAnsi="Arial" w:cs="Arial"/>
              <w:noProof/>
              <w:color w:val="000000"/>
              <w:sz w:val="22"/>
              <w:szCs w:val="22"/>
              <w:lang w:eastAsia="en-US"/>
            </w:rPr>
            <w:br w:type="page"/>
          </w:r>
        </w:p>
      </w:sdtContent>
    </w:sdt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en-US"/>
        </w:rPr>
        <w:id w:val="-19028970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C3FC3" w:rsidRDefault="00CC3FC3">
          <w:pPr>
            <w:pStyle w:val="TOCHeading"/>
          </w:pPr>
          <w:r>
            <w:t>Table of Contents</w:t>
          </w:r>
        </w:p>
        <w:p w:rsidR="002F6644" w:rsidRDefault="00CC3FC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58796" w:history="1">
            <w:r w:rsidR="002F6644" w:rsidRPr="000C4BD0">
              <w:rPr>
                <w:rStyle w:val="Hyperlink"/>
                <w:noProof/>
              </w:rPr>
              <w:t>1. Installing the application</w:t>
            </w:r>
            <w:r w:rsidR="002F6644">
              <w:rPr>
                <w:noProof/>
                <w:webHidden/>
              </w:rPr>
              <w:tab/>
            </w:r>
            <w:r w:rsidR="002F6644">
              <w:rPr>
                <w:noProof/>
                <w:webHidden/>
              </w:rPr>
              <w:fldChar w:fldCharType="begin"/>
            </w:r>
            <w:r w:rsidR="002F6644">
              <w:rPr>
                <w:noProof/>
                <w:webHidden/>
              </w:rPr>
              <w:instrText xml:space="preserve"> PAGEREF _Toc336258796 \h </w:instrText>
            </w:r>
            <w:r w:rsidR="002F6644">
              <w:rPr>
                <w:noProof/>
                <w:webHidden/>
              </w:rPr>
            </w:r>
            <w:r w:rsidR="002F6644">
              <w:rPr>
                <w:noProof/>
                <w:webHidden/>
              </w:rPr>
              <w:fldChar w:fldCharType="separate"/>
            </w:r>
            <w:r w:rsidR="002F6644">
              <w:rPr>
                <w:noProof/>
                <w:webHidden/>
              </w:rPr>
              <w:t>2</w:t>
            </w:r>
            <w:r w:rsidR="002F6644">
              <w:rPr>
                <w:noProof/>
                <w:webHidden/>
              </w:rPr>
              <w:fldChar w:fldCharType="end"/>
            </w:r>
          </w:hyperlink>
        </w:p>
        <w:p w:rsidR="002F6644" w:rsidRDefault="002F664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6258797" w:history="1">
            <w:r w:rsidRPr="000C4BD0">
              <w:rPr>
                <w:rStyle w:val="Hyperlink"/>
                <w:noProof/>
              </w:rPr>
              <w:t>2. Enabling Twitter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FC3" w:rsidRDefault="00CC3FC3">
          <w:r>
            <w:rPr>
              <w:b/>
              <w:bCs/>
              <w:noProof/>
            </w:rPr>
            <w:fldChar w:fldCharType="end"/>
          </w:r>
        </w:p>
      </w:sdtContent>
    </w:sdt>
    <w:p w:rsidR="00A77B3E" w:rsidRDefault="008924A1">
      <w:pPr>
        <w:pStyle w:val="Heading2"/>
        <w:pageBreakBefore/>
        <w:pBdr>
          <w:top w:val="nil"/>
          <w:left w:val="nil"/>
          <w:bottom w:val="nil"/>
          <w:right w:val="nil"/>
          <w:between w:val="nil"/>
          <w:bar w:val="nil"/>
        </w:pBdr>
      </w:pPr>
      <w:bookmarkStart w:id="1" w:name="_Toc336258796"/>
      <w:r>
        <w:lastRenderedPageBreak/>
        <w:t>1. Installing the application</w:t>
      </w:r>
      <w:bookmarkEnd w:id="0"/>
      <w:bookmarkEnd w:id="1"/>
    </w:p>
    <w:p w:rsidR="00A77B3E" w:rsidRDefault="002F6644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Pr="00CC3FC3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ourier New" w:hAnsi="Courier New" w:cs="Courier New"/>
          <w:b/>
          <w:bCs/>
        </w:rPr>
      </w:pPr>
      <w:r w:rsidRPr="00CC3FC3">
        <w:rPr>
          <w:rFonts w:ascii="Courier New" w:hAnsi="Courier New" w:cs="Courier New"/>
          <w:b/>
          <w:bCs/>
        </w:rPr>
        <w:t>Update aptitude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1.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update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Ensure curl is installed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2.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install curl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 xml:space="preserve">Acquire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curl -L get.rvm.io | bash -s stable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 xml:space="preserve">Install and run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4. source ~/.</w:t>
      </w:r>
      <w:proofErr w:type="spellStart"/>
      <w:r>
        <w:rPr>
          <w:rFonts w:ascii="Courier New" w:eastAsia="Courier New" w:hAnsi="Courier New" w:cs="Courier New"/>
        </w:rPr>
        <w:t>rvm</w:t>
      </w:r>
      <w:proofErr w:type="spellEnd"/>
      <w:r>
        <w:rPr>
          <w:rFonts w:ascii="Courier New" w:eastAsia="Courier New" w:hAnsi="Courier New" w:cs="Courier New"/>
        </w:rPr>
        <w:t>/scripts/</w:t>
      </w:r>
      <w:proofErr w:type="spellStart"/>
      <w:r>
        <w:rPr>
          <w:rFonts w:ascii="Courier New" w:eastAsia="Courier New" w:hAnsi="Courier New" w:cs="Courier New"/>
        </w:rPr>
        <w:t>rvm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Acquire dependencies for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5.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apt-get install build-essential </w:t>
      </w:r>
      <w:proofErr w:type="spellStart"/>
      <w:r>
        <w:rPr>
          <w:rFonts w:ascii="Courier New" w:eastAsia="Courier New" w:hAnsi="Courier New" w:cs="Courier New"/>
        </w:rPr>
        <w:t>openssl</w:t>
      </w:r>
      <w:proofErr w:type="spellEnd"/>
      <w:r>
        <w:rPr>
          <w:rFonts w:ascii="Courier New" w:eastAsia="Courier New" w:hAnsi="Courier New" w:cs="Courier New"/>
        </w:rPr>
        <w:t xml:space="preserve"> libreadline6 libreadline6-dev curl 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-core zlib1g zlib1g-dev </w:t>
      </w:r>
      <w:proofErr w:type="spellStart"/>
      <w:r>
        <w:rPr>
          <w:rFonts w:ascii="Courier New" w:eastAsia="Courier New" w:hAnsi="Courier New" w:cs="Courier New"/>
        </w:rPr>
        <w:t>libssl-dev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libyaml-dev</w:t>
      </w:r>
      <w:proofErr w:type="spellEnd"/>
      <w:r>
        <w:rPr>
          <w:rFonts w:ascii="Courier New" w:eastAsia="Courier New" w:hAnsi="Courier New" w:cs="Courier New"/>
        </w:rPr>
        <w:t xml:space="preserve"> libsqlite3-dev sqlite3 libxml2-dev </w:t>
      </w:r>
      <w:proofErr w:type="spellStart"/>
      <w:r>
        <w:rPr>
          <w:rFonts w:ascii="Courier New" w:eastAsia="Courier New" w:hAnsi="Courier New" w:cs="Courier New"/>
        </w:rPr>
        <w:t>libxslt-dev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autoconf</w:t>
      </w:r>
      <w:proofErr w:type="spellEnd"/>
      <w:r>
        <w:rPr>
          <w:rFonts w:ascii="Courier New" w:eastAsia="Courier New" w:hAnsi="Courier New" w:cs="Courier New"/>
        </w:rPr>
        <w:t xml:space="preserve"> libc6-dev </w:t>
      </w:r>
      <w:proofErr w:type="spellStart"/>
      <w:r>
        <w:rPr>
          <w:rFonts w:ascii="Courier New" w:eastAsia="Courier New" w:hAnsi="Courier New" w:cs="Courier New"/>
        </w:rPr>
        <w:t>ncurses-dev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automake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libtool</w:t>
      </w:r>
      <w:proofErr w:type="spellEnd"/>
      <w:r>
        <w:rPr>
          <w:rFonts w:ascii="Courier New" w:eastAsia="Courier New" w:hAnsi="Courier New" w:cs="Courier New"/>
        </w:rPr>
        <w:t xml:space="preserve"> bison subversion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Use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to install ruby version 1.9.3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6. </w:t>
      </w:r>
      <w:proofErr w:type="spellStart"/>
      <w:r>
        <w:rPr>
          <w:rFonts w:ascii="Courier New" w:eastAsia="Courier New" w:hAnsi="Courier New" w:cs="Courier New"/>
        </w:rPr>
        <w:t>rvm</w:t>
      </w:r>
      <w:proofErr w:type="spellEnd"/>
      <w:r>
        <w:rPr>
          <w:rFonts w:ascii="Courier New" w:eastAsia="Courier New" w:hAnsi="Courier New" w:cs="Courier New"/>
        </w:rPr>
        <w:t xml:space="preserve"> install 1.9.3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 xml:space="preserve">Make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use 1.9.3 as the default version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7. </w:t>
      </w:r>
      <w:proofErr w:type="spellStart"/>
      <w:r>
        <w:rPr>
          <w:rFonts w:ascii="Courier New" w:eastAsia="Courier New" w:hAnsi="Courier New" w:cs="Courier New"/>
        </w:rPr>
        <w:t>rvm</w:t>
      </w:r>
      <w:proofErr w:type="spellEnd"/>
      <w:r>
        <w:rPr>
          <w:rFonts w:ascii="Courier New" w:eastAsia="Courier New" w:hAnsi="Courier New" w:cs="Courier New"/>
        </w:rPr>
        <w:t xml:space="preserve"> use 1.9.3 --default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 xml:space="preserve">Update </w:t>
      </w:r>
      <w:proofErr w:type="spellStart"/>
      <w:r>
        <w:rPr>
          <w:rFonts w:ascii="Courier New" w:eastAsia="Courier New" w:hAnsi="Courier New" w:cs="Courier New"/>
          <w:b/>
          <w:bCs/>
        </w:rPr>
        <w:t>rubygems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with </w:t>
      </w:r>
      <w:proofErr w:type="spellStart"/>
      <w:r>
        <w:rPr>
          <w:rFonts w:ascii="Courier New" w:eastAsia="Courier New" w:hAnsi="Courier New" w:cs="Courier New"/>
          <w:b/>
          <w:bCs/>
        </w:rPr>
        <w:t>rvm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8. </w:t>
      </w:r>
      <w:proofErr w:type="spellStart"/>
      <w:r>
        <w:rPr>
          <w:rFonts w:ascii="Courier New" w:eastAsia="Courier New" w:hAnsi="Courier New" w:cs="Courier New"/>
        </w:rPr>
        <w:t>rvm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rubygems</w:t>
      </w:r>
      <w:proofErr w:type="spellEnd"/>
      <w:r>
        <w:rPr>
          <w:rFonts w:ascii="Courier New" w:eastAsia="Courier New" w:hAnsi="Courier New" w:cs="Courier New"/>
        </w:rPr>
        <w:t xml:space="preserve"> current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Install ruby on rails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9. gem install rails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Download node.js and install</w:t>
      </w:r>
    </w:p>
    <w:p w:rsidR="00A77B3E" w:rsidRPr="00CC3FC3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10. </w:t>
      </w:r>
      <w:proofErr w:type="spellStart"/>
      <w:proofErr w:type="gramStart"/>
      <w:r>
        <w:rPr>
          <w:rFonts w:ascii="Courier New" w:eastAsia="Courier New" w:hAnsi="Courier New" w:cs="Courier New"/>
        </w:rPr>
        <w:t>git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clone </w:t>
      </w:r>
      <w:hyperlink r:id="rId7" w:history="1">
        <w:r>
          <w:rPr>
            <w:rFonts w:ascii="Courier New" w:eastAsia="Courier New" w:hAnsi="Courier New" w:cs="Courier New"/>
            <w:color w:val="1155CC"/>
            <w:u w:val="single"/>
          </w:rPr>
          <w:t>https</w:t>
        </w:r>
      </w:hyperlink>
      <w:hyperlink r:id="rId8" w:history="1">
        <w:r>
          <w:rPr>
            <w:rFonts w:ascii="Courier New" w:eastAsia="Courier New" w:hAnsi="Courier New" w:cs="Courier New"/>
            <w:color w:val="1155CC"/>
            <w:u w:val="single"/>
          </w:rPr>
          <w:t>://</w:t>
        </w:r>
      </w:hyperlink>
      <w:hyperlink r:id="rId9" w:history="1">
        <w:r>
          <w:rPr>
            <w:rFonts w:ascii="Courier New" w:eastAsia="Courier New" w:hAnsi="Courier New" w:cs="Courier New"/>
            <w:color w:val="1155CC"/>
            <w:u w:val="single"/>
          </w:rPr>
          <w:t>github</w:t>
        </w:r>
      </w:hyperlink>
      <w:hyperlink r:id="rId10" w:history="1">
        <w:r>
          <w:rPr>
            <w:rFonts w:ascii="Courier New" w:eastAsia="Courier New" w:hAnsi="Courier New" w:cs="Courier New"/>
            <w:color w:val="1155CC"/>
            <w:u w:val="single"/>
          </w:rPr>
          <w:t>.</w:t>
        </w:r>
      </w:hyperlink>
      <w:hyperlink r:id="rId11" w:history="1">
        <w:proofErr w:type="gramStart"/>
        <w:r>
          <w:rPr>
            <w:rFonts w:ascii="Courier New" w:eastAsia="Courier New" w:hAnsi="Courier New" w:cs="Courier New"/>
            <w:color w:val="1155CC"/>
            <w:u w:val="single"/>
          </w:rPr>
          <w:t>com</w:t>
        </w:r>
      </w:hyperlink>
      <w:hyperlink r:id="rId12" w:history="1">
        <w:r>
          <w:rPr>
            <w:rFonts w:ascii="Courier New" w:eastAsia="Courier New" w:hAnsi="Courier New" w:cs="Courier New"/>
            <w:color w:val="1155CC"/>
            <w:u w:val="single"/>
          </w:rPr>
          <w:t>/</w:t>
        </w:r>
      </w:hyperlink>
      <w:hyperlink r:id="rId13" w:history="1">
        <w:r>
          <w:rPr>
            <w:rFonts w:ascii="Courier New" w:eastAsia="Courier New" w:hAnsi="Courier New" w:cs="Courier New"/>
            <w:color w:val="1155CC"/>
            <w:u w:val="single"/>
          </w:rPr>
          <w:t>joyent</w:t>
        </w:r>
      </w:hyperlink>
      <w:hyperlink r:id="rId14" w:history="1">
        <w:r>
          <w:rPr>
            <w:rFonts w:ascii="Courier New" w:eastAsia="Courier New" w:hAnsi="Courier New" w:cs="Courier New"/>
            <w:color w:val="1155CC"/>
            <w:u w:val="single"/>
          </w:rPr>
          <w:t>/</w:t>
        </w:r>
      </w:hyperlink>
      <w:hyperlink r:id="rId15" w:history="1">
        <w:r>
          <w:rPr>
            <w:rFonts w:ascii="Courier New" w:eastAsia="Courier New" w:hAnsi="Courier New" w:cs="Courier New"/>
            <w:color w:val="1155CC"/>
            <w:u w:val="single"/>
          </w:rPr>
          <w:t>node</w:t>
        </w:r>
        <w:proofErr w:type="gramEnd"/>
      </w:hyperlink>
      <w:hyperlink r:id="rId16" w:history="1">
        <w:r>
          <w:rPr>
            <w:rFonts w:ascii="Courier New" w:eastAsia="Courier New" w:hAnsi="Courier New" w:cs="Courier New"/>
            <w:color w:val="1155CC"/>
            <w:u w:val="single"/>
          </w:rPr>
          <w:t>.</w:t>
        </w:r>
      </w:hyperlink>
      <w:hyperlink r:id="rId17" w:history="1">
        <w:proofErr w:type="gramStart"/>
        <w:r>
          <w:rPr>
            <w:rFonts w:ascii="Courier New" w:eastAsia="Courier New" w:hAnsi="Courier New" w:cs="Courier New"/>
            <w:color w:val="1155CC"/>
            <w:u w:val="single"/>
          </w:rPr>
          <w:t>git</w:t>
        </w:r>
        <w:proofErr w:type="gramEnd"/>
      </w:hyperlink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11. </w:t>
      </w:r>
      <w:proofErr w:type="gramStart"/>
      <w:r>
        <w:rPr>
          <w:rFonts w:ascii="Courier New" w:eastAsia="Courier New" w:hAnsi="Courier New" w:cs="Courier New"/>
        </w:rPr>
        <w:t>cd</w:t>
      </w:r>
      <w:proofErr w:type="gramEnd"/>
      <w:r>
        <w:rPr>
          <w:rFonts w:ascii="Courier New" w:eastAsia="Courier New" w:hAnsi="Courier New" w:cs="Courier New"/>
        </w:rPr>
        <w:t xml:space="preserve"> node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12. 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checkout v0.6.18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13. ./configure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14. make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15.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make install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16. cd 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Download, install and launch the application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10. </w:t>
      </w:r>
      <w:proofErr w:type="spellStart"/>
      <w:r>
        <w:rPr>
          <w:rFonts w:ascii="Courier New" w:eastAsia="Courier New" w:hAnsi="Courier New" w:cs="Courier New"/>
        </w:rPr>
        <w:t>git</w:t>
      </w:r>
      <w:proofErr w:type="spellEnd"/>
      <w:r>
        <w:rPr>
          <w:rFonts w:ascii="Courier New" w:eastAsia="Courier New" w:hAnsi="Courier New" w:cs="Courier New"/>
        </w:rPr>
        <w:t xml:space="preserve"> clone https://github.com/alexlo03/CodeSwap.git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 xml:space="preserve">Move into </w:t>
      </w:r>
      <w:proofErr w:type="spellStart"/>
      <w:r>
        <w:rPr>
          <w:rFonts w:ascii="Courier New" w:eastAsia="Courier New" w:hAnsi="Courier New" w:cs="Courier New"/>
          <w:b/>
          <w:bCs/>
        </w:rPr>
        <w:t>CodeSwap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Directory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11. cd </w:t>
      </w:r>
      <w:proofErr w:type="spellStart"/>
      <w:r>
        <w:rPr>
          <w:rFonts w:ascii="Courier New" w:eastAsia="Courier New" w:hAnsi="Courier New" w:cs="Courier New"/>
        </w:rPr>
        <w:t>CodeSwap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Move into </w:t>
      </w:r>
      <w:proofErr w:type="spellStart"/>
      <w:r>
        <w:rPr>
          <w:rFonts w:ascii="Courier New" w:eastAsia="Courier New" w:hAnsi="Courier New" w:cs="Courier New"/>
          <w:b/>
          <w:bCs/>
        </w:rPr>
        <w:t>src</w:t>
      </w:r>
      <w:proofErr w:type="spellEnd"/>
      <w:r>
        <w:rPr>
          <w:rFonts w:ascii="Courier New" w:eastAsia="Courier New" w:hAnsi="Courier New" w:cs="Courier New"/>
          <w:b/>
          <w:bCs/>
        </w:rPr>
        <w:t xml:space="preserve"> Directory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12. cd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installs/ updates bundle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13. bundle install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set up the database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14. rake </w:t>
      </w:r>
      <w:proofErr w:type="spellStart"/>
      <w:r>
        <w:rPr>
          <w:rFonts w:ascii="Courier New" w:eastAsia="Courier New" w:hAnsi="Courier New" w:cs="Courier New"/>
        </w:rPr>
        <w:t>db:migrate</w:t>
      </w:r>
      <w:proofErr w:type="spellEnd"/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Start the server!</w:t>
      </w:r>
    </w:p>
    <w:p w:rsidR="00A77B3E" w:rsidRDefault="008924A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15. rails server</w:t>
      </w:r>
    </w:p>
    <w:p w:rsidR="00A77B3E" w:rsidRDefault="00764E55" w:rsidP="00764E55">
      <w:pPr>
        <w:pStyle w:val="Heading2"/>
      </w:pPr>
      <w:bookmarkStart w:id="2" w:name="_Toc336258797"/>
      <w:r>
        <w:lastRenderedPageBreak/>
        <w:t>2. Enabling Twitter Authentication</w:t>
      </w:r>
      <w:bookmarkEnd w:id="2"/>
    </w:p>
    <w:p w:rsidR="00764E55" w:rsidRPr="00EE229B" w:rsidRDefault="00764E55" w:rsidP="00764E55">
      <w:pPr>
        <w:rPr>
          <w:b/>
        </w:rPr>
      </w:pPr>
    </w:p>
    <w:p w:rsidR="00406A64" w:rsidRPr="00EE229B" w:rsidRDefault="00764E55" w:rsidP="00764E55">
      <w:r w:rsidRPr="00EE229B">
        <w:rPr>
          <w:b/>
        </w:rPr>
        <w:tab/>
      </w:r>
      <w:r w:rsidRPr="00EE229B">
        <w:t xml:space="preserve">1. </w:t>
      </w:r>
      <w:hyperlink r:id="rId18" w:history="1">
        <w:r w:rsidRPr="00EE229B">
          <w:rPr>
            <w:rStyle w:val="Hyperlink"/>
          </w:rPr>
          <w:t>Sign up</w:t>
        </w:r>
      </w:hyperlink>
      <w:r w:rsidRPr="00EE229B">
        <w:t xml:space="preserve"> for a Twitter application</w:t>
      </w:r>
    </w:p>
    <w:p w:rsidR="00A77B3E" w:rsidRPr="00EE229B" w:rsidRDefault="00764E5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Courier New"/>
        </w:rPr>
      </w:pPr>
      <w:r w:rsidRPr="00EE229B">
        <w:rPr>
          <w:rFonts w:eastAsia="Courier New"/>
        </w:rPr>
        <w:tab/>
      </w:r>
      <w:r w:rsidR="000F68F5" w:rsidRPr="00EE229B">
        <w:rPr>
          <w:rFonts w:eastAsia="Courier New"/>
        </w:rPr>
        <w:t xml:space="preserve">2. </w:t>
      </w:r>
      <w:r w:rsidR="009F4753" w:rsidRPr="00EE229B">
        <w:rPr>
          <w:rFonts w:eastAsia="Courier New"/>
        </w:rPr>
        <w:t>In /</w:t>
      </w:r>
      <w:proofErr w:type="spellStart"/>
      <w:r w:rsidR="009F4753" w:rsidRPr="00EE229B">
        <w:rPr>
          <w:rFonts w:eastAsia="Courier New"/>
        </w:rPr>
        <w:t>src</w:t>
      </w:r>
      <w:proofErr w:type="spellEnd"/>
      <w:r w:rsidR="009F4753" w:rsidRPr="00EE229B">
        <w:rPr>
          <w:rFonts w:eastAsia="Courier New"/>
        </w:rPr>
        <w:t>/</w:t>
      </w:r>
      <w:proofErr w:type="spellStart"/>
      <w:r w:rsidR="009F4753" w:rsidRPr="00EE229B">
        <w:rPr>
          <w:rFonts w:eastAsia="Courier New"/>
        </w:rPr>
        <w:t>config</w:t>
      </w:r>
      <w:proofErr w:type="spellEnd"/>
      <w:r w:rsidR="009F4753" w:rsidRPr="00EE229B">
        <w:rPr>
          <w:rFonts w:eastAsia="Courier New"/>
        </w:rPr>
        <w:t>/initializers/</w:t>
      </w:r>
      <w:proofErr w:type="spellStart"/>
      <w:r w:rsidR="009F4753" w:rsidRPr="00EE229B">
        <w:rPr>
          <w:rFonts w:eastAsia="Courier New"/>
        </w:rPr>
        <w:t>openid.rb</w:t>
      </w:r>
      <w:proofErr w:type="spellEnd"/>
      <w:r w:rsidR="009F4753" w:rsidRPr="00EE229B">
        <w:rPr>
          <w:rFonts w:eastAsia="Courier New"/>
        </w:rPr>
        <w:t>, add the following before the last line</w:t>
      </w:r>
      <w:r w:rsidR="00412927" w:rsidRPr="00EE229B">
        <w:rPr>
          <w:rFonts w:eastAsia="Courier New"/>
        </w:rPr>
        <w:t xml:space="preserve">, replacing </w:t>
      </w:r>
      <w:proofErr w:type="spellStart"/>
      <w:r w:rsidR="00412927" w:rsidRPr="00FF70C6">
        <w:rPr>
          <w:rFonts w:ascii="Courier New" w:eastAsia="Courier New" w:hAnsi="Courier New" w:cs="Courier New"/>
        </w:rPr>
        <w:t>Consumer_Key</w:t>
      </w:r>
      <w:proofErr w:type="spellEnd"/>
      <w:r w:rsidR="00412927" w:rsidRPr="00EE229B">
        <w:rPr>
          <w:rFonts w:eastAsia="Courier New"/>
        </w:rPr>
        <w:t xml:space="preserve"> and </w:t>
      </w:r>
      <w:proofErr w:type="spellStart"/>
      <w:r w:rsidR="00412927" w:rsidRPr="00FF70C6">
        <w:rPr>
          <w:rFonts w:ascii="Courier New" w:eastAsia="Courier New" w:hAnsi="Courier New" w:cs="Courier New"/>
        </w:rPr>
        <w:t>Consumer_Secret</w:t>
      </w:r>
      <w:proofErr w:type="spellEnd"/>
      <w:r w:rsidR="00412927" w:rsidRPr="00EE229B">
        <w:rPr>
          <w:rFonts w:eastAsia="Courier New"/>
        </w:rPr>
        <w:t xml:space="preserve"> with the corresponding values supplied by Twitter</w:t>
      </w:r>
      <w:r w:rsidR="009F4753" w:rsidRPr="00EE229B">
        <w:rPr>
          <w:rFonts w:eastAsia="Courier New"/>
        </w:rPr>
        <w:t>:</w:t>
      </w:r>
    </w:p>
    <w:p w:rsidR="00D823A2" w:rsidRDefault="009F475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 w:rsidR="00D228EA">
        <w:rPr>
          <w:rFonts w:ascii="Courier New" w:eastAsia="Courier New" w:hAnsi="Courier New" w:cs="Courier New"/>
        </w:rPr>
        <w:t>p</w:t>
      </w:r>
      <w:r>
        <w:rPr>
          <w:rFonts w:ascii="Courier New" w:eastAsia="Courier New" w:hAnsi="Courier New" w:cs="Courier New"/>
        </w:rPr>
        <w:t>rovider</w:t>
      </w:r>
      <w:proofErr w:type="gramEnd"/>
      <w:r>
        <w:rPr>
          <w:rFonts w:ascii="Courier New" w:eastAsia="Courier New" w:hAnsi="Courier New" w:cs="Courier New"/>
        </w:rPr>
        <w:t xml:space="preserve"> :twitter, ‘</w:t>
      </w:r>
      <w:proofErr w:type="spellStart"/>
      <w:r>
        <w:rPr>
          <w:rFonts w:ascii="Courier New" w:eastAsia="Courier New" w:hAnsi="Courier New" w:cs="Courier New"/>
        </w:rPr>
        <w:t>Consumer_Key</w:t>
      </w:r>
      <w:proofErr w:type="spellEnd"/>
      <w:r>
        <w:rPr>
          <w:rFonts w:ascii="Courier New" w:eastAsia="Courier New" w:hAnsi="Courier New" w:cs="Courier New"/>
        </w:rPr>
        <w:t>’, ‘</w:t>
      </w:r>
      <w:proofErr w:type="spellStart"/>
      <w:r>
        <w:rPr>
          <w:rFonts w:ascii="Courier New" w:eastAsia="Courier New" w:hAnsi="Courier New" w:cs="Courier New"/>
        </w:rPr>
        <w:t>Consumer_Secret</w:t>
      </w:r>
      <w:proofErr w:type="spellEnd"/>
      <w:r>
        <w:rPr>
          <w:rFonts w:ascii="Courier New" w:eastAsia="Courier New" w:hAnsi="Courier New" w:cs="Courier New"/>
        </w:rPr>
        <w:t>’</w:t>
      </w:r>
    </w:p>
    <w:p w:rsidR="00412927" w:rsidRDefault="004129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</w:p>
    <w:p w:rsidR="00412927" w:rsidRDefault="004129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</w:rPr>
      </w:pPr>
      <w:bookmarkStart w:id="3" w:name="_GoBack"/>
      <w:bookmarkEnd w:id="3"/>
    </w:p>
    <w:sectPr w:rsidR="00412927" w:rsidSect="00E40A2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2A"/>
    <w:rsid w:val="000C30DF"/>
    <w:rsid w:val="000F68F5"/>
    <w:rsid w:val="0025739F"/>
    <w:rsid w:val="002F6644"/>
    <w:rsid w:val="00406A64"/>
    <w:rsid w:val="00412927"/>
    <w:rsid w:val="00764E55"/>
    <w:rsid w:val="008924A1"/>
    <w:rsid w:val="009A3A25"/>
    <w:rsid w:val="009F4753"/>
    <w:rsid w:val="00BD3E0F"/>
    <w:rsid w:val="00CC3FC3"/>
    <w:rsid w:val="00CC4C34"/>
    <w:rsid w:val="00D228EA"/>
    <w:rsid w:val="00D823A2"/>
    <w:rsid w:val="00E40A2A"/>
    <w:rsid w:val="00EE229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E40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0A2A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A2A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E40A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A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40A2A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E40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0A2A"/>
    <w:rPr>
      <w:rFonts w:ascii="Tahoma" w:eastAsia="Arial" w:hAnsi="Tahoma" w:cs="Tahoma"/>
      <w:color w:val="00000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40A2A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E40A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0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yent/node.git" TargetMode="External"/><Relationship Id="rId13" Type="http://schemas.openxmlformats.org/officeDocument/2006/relationships/hyperlink" Target="https://github.com/joyent/node.git" TargetMode="External"/><Relationship Id="rId18" Type="http://schemas.openxmlformats.org/officeDocument/2006/relationships/hyperlink" Target="https://dev.twitter.com/apps/new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joyent/node.git" TargetMode="External"/><Relationship Id="rId12" Type="http://schemas.openxmlformats.org/officeDocument/2006/relationships/hyperlink" Target="https://github.com/joyent/node.git" TargetMode="External"/><Relationship Id="rId17" Type="http://schemas.openxmlformats.org/officeDocument/2006/relationships/hyperlink" Target="https://github.com/joyent/node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oyent/node.git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oyent/node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joyent/node.git" TargetMode="External"/><Relationship Id="rId10" Type="http://schemas.openxmlformats.org/officeDocument/2006/relationships/hyperlink" Target="https://github.com/joyent/node.git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oyent/node.git" TargetMode="External"/><Relationship Id="rId14" Type="http://schemas.openxmlformats.org/officeDocument/2006/relationships/hyperlink" Target="https://github.com/joyent/node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D14AE27C26475884C22683BCFC0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AB1D4-CD0A-4CDF-8CF9-FF89F64C9849}"/>
      </w:docPartPr>
      <w:docPartBody>
        <w:p w:rsidR="000E070E" w:rsidRDefault="003E6030" w:rsidP="003E6030">
          <w:pPr>
            <w:pStyle w:val="E9D14AE27C26475884C22683BCFC0CE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E94885B07C1B4413B28420A42018E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D96AC-375C-4100-82D5-732CF65EB9BD}"/>
      </w:docPartPr>
      <w:docPartBody>
        <w:p w:rsidR="000E070E" w:rsidRDefault="003E6030" w:rsidP="003E6030">
          <w:pPr>
            <w:pStyle w:val="E94885B07C1B4413B28420A42018E1B5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30"/>
    <w:rsid w:val="000E070E"/>
    <w:rsid w:val="003E6030"/>
    <w:rsid w:val="0064311E"/>
    <w:rsid w:val="00D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E73AFFBAE4F29BF70F948BDB75768">
    <w:name w:val="C9EE73AFFBAE4F29BF70F948BDB75768"/>
    <w:rsid w:val="003E6030"/>
  </w:style>
  <w:style w:type="paragraph" w:customStyle="1" w:styleId="6DE2BF4ED2F54E0BB77A728161405279">
    <w:name w:val="6DE2BF4ED2F54E0BB77A728161405279"/>
    <w:rsid w:val="003E6030"/>
  </w:style>
  <w:style w:type="paragraph" w:customStyle="1" w:styleId="D060869289E2426B89E30F26764CED34">
    <w:name w:val="D060869289E2426B89E30F26764CED34"/>
    <w:rsid w:val="003E6030"/>
  </w:style>
  <w:style w:type="paragraph" w:customStyle="1" w:styleId="C025AD67121843EEB6427B8DDE4ABC73">
    <w:name w:val="C025AD67121843EEB6427B8DDE4ABC73"/>
    <w:rsid w:val="003E6030"/>
  </w:style>
  <w:style w:type="paragraph" w:customStyle="1" w:styleId="8E208CB372CD4DF2B5DC8C059D24D110">
    <w:name w:val="8E208CB372CD4DF2B5DC8C059D24D110"/>
    <w:rsid w:val="003E6030"/>
  </w:style>
  <w:style w:type="paragraph" w:customStyle="1" w:styleId="E9D14AE27C26475884C22683BCFC0CEE">
    <w:name w:val="E9D14AE27C26475884C22683BCFC0CEE"/>
    <w:rsid w:val="003E6030"/>
  </w:style>
  <w:style w:type="paragraph" w:customStyle="1" w:styleId="0C78796E34FD4CD2810C615E6892F683">
    <w:name w:val="0C78796E34FD4CD2810C615E6892F683"/>
    <w:rsid w:val="003E6030"/>
  </w:style>
  <w:style w:type="paragraph" w:customStyle="1" w:styleId="E94885B07C1B4413B28420A42018E1B5">
    <w:name w:val="E94885B07C1B4413B28420A42018E1B5"/>
    <w:rsid w:val="003E6030"/>
  </w:style>
  <w:style w:type="paragraph" w:customStyle="1" w:styleId="C727B6F88701406494FBA45EFE8B2828">
    <w:name w:val="C727B6F88701406494FBA45EFE8B2828"/>
    <w:rsid w:val="003E6030"/>
  </w:style>
  <w:style w:type="paragraph" w:customStyle="1" w:styleId="2FAB0CA3F8D041BBA5F44FADE068DD24">
    <w:name w:val="2FAB0CA3F8D041BBA5F44FADE068DD24"/>
    <w:rsid w:val="003E60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E73AFFBAE4F29BF70F948BDB75768">
    <w:name w:val="C9EE73AFFBAE4F29BF70F948BDB75768"/>
    <w:rsid w:val="003E6030"/>
  </w:style>
  <w:style w:type="paragraph" w:customStyle="1" w:styleId="6DE2BF4ED2F54E0BB77A728161405279">
    <w:name w:val="6DE2BF4ED2F54E0BB77A728161405279"/>
    <w:rsid w:val="003E6030"/>
  </w:style>
  <w:style w:type="paragraph" w:customStyle="1" w:styleId="D060869289E2426B89E30F26764CED34">
    <w:name w:val="D060869289E2426B89E30F26764CED34"/>
    <w:rsid w:val="003E6030"/>
  </w:style>
  <w:style w:type="paragraph" w:customStyle="1" w:styleId="C025AD67121843EEB6427B8DDE4ABC73">
    <w:name w:val="C025AD67121843EEB6427B8DDE4ABC73"/>
    <w:rsid w:val="003E6030"/>
  </w:style>
  <w:style w:type="paragraph" w:customStyle="1" w:styleId="8E208CB372CD4DF2B5DC8C059D24D110">
    <w:name w:val="8E208CB372CD4DF2B5DC8C059D24D110"/>
    <w:rsid w:val="003E6030"/>
  </w:style>
  <w:style w:type="paragraph" w:customStyle="1" w:styleId="E9D14AE27C26475884C22683BCFC0CEE">
    <w:name w:val="E9D14AE27C26475884C22683BCFC0CEE"/>
    <w:rsid w:val="003E6030"/>
  </w:style>
  <w:style w:type="paragraph" w:customStyle="1" w:styleId="0C78796E34FD4CD2810C615E6892F683">
    <w:name w:val="0C78796E34FD4CD2810C615E6892F683"/>
    <w:rsid w:val="003E6030"/>
  </w:style>
  <w:style w:type="paragraph" w:customStyle="1" w:styleId="E94885B07C1B4413B28420A42018E1B5">
    <w:name w:val="E94885B07C1B4413B28420A42018E1B5"/>
    <w:rsid w:val="003E6030"/>
  </w:style>
  <w:style w:type="paragraph" w:customStyle="1" w:styleId="C727B6F88701406494FBA45EFE8B2828">
    <w:name w:val="C727B6F88701406494FBA45EFE8B2828"/>
    <w:rsid w:val="003E6030"/>
  </w:style>
  <w:style w:type="paragraph" w:customStyle="1" w:styleId="2FAB0CA3F8D041BBA5F44FADE068DD24">
    <w:name w:val="2FAB0CA3F8D041BBA5F44FADE068DD24"/>
    <w:rsid w:val="003E6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3B4FE0-3E5D-42E1-83A1-B69A58EC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CodeSwap DeploYment Plan</vt:lpstr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CodeSwap DeploYment Plan</dc:title>
  <dc:creator>Andrew Michaelis, Caleb Drake, Brandon Knight, Jackson Melling</dc:creator>
  <cp:lastModifiedBy>Andy</cp:lastModifiedBy>
  <cp:revision>16</cp:revision>
  <cp:lastPrinted>2012-09-23T19:34:00Z</cp:lastPrinted>
  <dcterms:created xsi:type="dcterms:W3CDTF">2012-09-23T19:34:00Z</dcterms:created>
  <dcterms:modified xsi:type="dcterms:W3CDTF">2012-09-24T18:17:00Z</dcterms:modified>
</cp:coreProperties>
</file>